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avverkningsanmälan A 38127-2021 i Fagersta kommun. Denna avverkningsanmälan inkom 2021-07-28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8127-2021 karta.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 karta knärot.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6649055, E 542971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