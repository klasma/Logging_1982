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12909-2025 i Fagersta kommun</w:t>
      </w:r>
    </w:p>
    <w:p>
      <w:r>
        <w:t>Detta dokument behandlar höga naturvärden i avverkningsanmälan A 12909-2025 i Fagersta kommun. Denna avverkningsanmälan inkom 2025-03-17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dofttaggsvamp (NT), talltita (NT, §4), ullticka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12909-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6648271, E 551789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12909-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6648271, E 551789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