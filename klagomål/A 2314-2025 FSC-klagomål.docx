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2314-2025 i Fagersta kommun</w:t>
      </w:r>
    </w:p>
    <w:p>
      <w:r>
        <w:t>Detta dokument behandlar höga naturvärden i avverkningsanmälan A 2314-2025 i Fagersta kommun. Denna avverkningsanmälan inkom 2025-01-16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314-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6648102, E 540836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